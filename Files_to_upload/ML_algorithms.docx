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Machine Learning Algorithms:</w:t>
      </w:r>
    </w:p>
    <w:p>
      <w:r>
        <w:t>1. Linear Regression: Predicts a continuous target variable based on input features.</w:t>
      </w:r>
    </w:p>
    <w:p>
      <w:r>
        <w:t>2. Logistic Regression: Used for binary classification tasks.</w:t>
      </w:r>
    </w:p>
    <w:p>
      <w:r>
        <w:t>3. Decision Trees: Tree-based model for classification and regression.</w:t>
      </w:r>
    </w:p>
    <w:p>
      <w:r>
        <w:t>4. Random Forest: Ensemble of decision trees for better accuracy.</w:t>
      </w:r>
    </w:p>
    <w:p>
      <w:r>
        <w:t>5. Support Vector Machine (SVM): Classifies data by finding the optimal hyperplane.</w:t>
      </w:r>
    </w:p>
    <w:p>
      <w:r>
        <w:t>6. K-Nearest Neighbors (KNN): Classifies based on the majority label of nearest neighbors.</w:t>
      </w:r>
    </w:p>
    <w:p>
      <w:r>
        <w:t>7. Naive Bayes: Probabilistic classifier based on Bayes theorem.</w:t>
      </w:r>
    </w:p>
    <w:p>
      <w:r>
        <w:t>8. K-Means: Clustering algorithm for unsupervised learning.</w:t>
      </w:r>
    </w:p>
    <w:p>
      <w:r>
        <w:t>9. Principal Component Analysis (PCA): Dimensionality reduction technique.</w:t>
      </w:r>
    </w:p>
    <w:p>
      <w:r>
        <w:t>10. Neural Networks: Models inspired by human brain structure for complex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